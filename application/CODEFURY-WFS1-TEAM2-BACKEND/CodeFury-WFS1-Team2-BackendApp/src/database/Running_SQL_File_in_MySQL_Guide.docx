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55B" w:rsidRDefault="003E646E">
      <w:pPr>
        <w:pStyle w:val="Title"/>
      </w:pPr>
      <w:r>
        <w:t>Running an SQL File in MySQL: A Step-by-Step Guide</w:t>
      </w:r>
    </w:p>
    <w:p w:rsidR="0044255B" w:rsidRDefault="003E646E">
      <w:pPr>
        <w:pStyle w:val="Heading1"/>
      </w:pPr>
      <w:r>
        <w:t>Prerequisites</w:t>
      </w:r>
    </w:p>
    <w:p w:rsidR="0044255B" w:rsidRDefault="003E646E">
      <w:r>
        <w:t>Before you begin, ensure that you have the following installed on your machine</w:t>
      </w:r>
      <w:proofErr w:type="gramStart"/>
      <w:r>
        <w:t>:</w:t>
      </w:r>
      <w:proofErr w:type="gramEnd"/>
      <w:r>
        <w:br/>
        <w:t xml:space="preserve">- </w:t>
      </w:r>
      <w:proofErr w:type="spellStart"/>
      <w:r w:rsidRPr="003E646E">
        <w:rPr>
          <w:b/>
        </w:rPr>
        <w:t>MySQL</w:t>
      </w:r>
      <w:proofErr w:type="spellEnd"/>
      <w:r w:rsidRPr="003E646E">
        <w:rPr>
          <w:b/>
        </w:rPr>
        <w:t xml:space="preserve"> Server</w:t>
      </w:r>
      <w:r>
        <w:rPr>
          <w:b/>
        </w:rPr>
        <w:t xml:space="preserve">: </w:t>
      </w:r>
      <w:r>
        <w:t>This is the database management system where you'll run your SQL script.</w:t>
      </w:r>
      <w:r>
        <w:br/>
        <w:t xml:space="preserve">- </w:t>
      </w:r>
      <w:proofErr w:type="spellStart"/>
      <w:r w:rsidRPr="003E646E">
        <w:rPr>
          <w:b/>
        </w:rPr>
        <w:t>MySQL</w:t>
      </w:r>
      <w:proofErr w:type="spellEnd"/>
      <w:r w:rsidRPr="003E646E">
        <w:rPr>
          <w:b/>
        </w:rPr>
        <w:t xml:space="preserve"> </w:t>
      </w:r>
      <w:r>
        <w:rPr>
          <w:b/>
        </w:rPr>
        <w:t>Client</w:t>
      </w:r>
      <w:r w:rsidRPr="003E646E">
        <w:rPr>
          <w:b/>
        </w:rPr>
        <w:t>:</w:t>
      </w:r>
      <w:r>
        <w:t xml:space="preserve"> You can use either a command-line client like `mysql` or a graphical user interface (GUI) client like MySQL Workbench.</w:t>
      </w:r>
    </w:p>
    <w:p w:rsidR="0044255B" w:rsidRDefault="003E646E">
      <w:pPr>
        <w:pStyle w:val="Heading1"/>
      </w:pPr>
      <w:r>
        <w:t>Method 1: Running the SQL File via Command Line</w:t>
      </w:r>
    </w:p>
    <w:p w:rsidR="0044255B" w:rsidRDefault="003E646E">
      <w:pPr>
        <w:pStyle w:val="Heading2"/>
      </w:pPr>
      <w:r>
        <w:t>Step 1: Open the Command Line Interface</w:t>
      </w:r>
    </w:p>
    <w:p w:rsidR="0044255B" w:rsidRDefault="003E646E">
      <w:r>
        <w:t xml:space="preserve">- </w:t>
      </w:r>
      <w:r w:rsidRPr="003E646E">
        <w:rPr>
          <w:b/>
        </w:rPr>
        <w:t>Windows</w:t>
      </w:r>
      <w:r w:rsidRPr="003E646E">
        <w:rPr>
          <w:b/>
        </w:rPr>
        <w:t>:</w:t>
      </w:r>
      <w:r>
        <w:t xml:space="preserve"> Open </w:t>
      </w:r>
      <w:r w:rsidRPr="003E646E">
        <w:rPr>
          <w:b/>
        </w:rPr>
        <w:t>Command Prompt</w:t>
      </w:r>
      <w:r>
        <w:t xml:space="preserve"> (</w:t>
      </w:r>
      <w:proofErr w:type="spellStart"/>
      <w:r>
        <w:t>cmd</w:t>
      </w:r>
      <w:proofErr w:type="spellEnd"/>
      <w:r>
        <w:t>).</w:t>
      </w:r>
      <w:r>
        <w:br/>
        <w:t xml:space="preserve">- </w:t>
      </w:r>
      <w:proofErr w:type="spellStart"/>
      <w:proofErr w:type="gramStart"/>
      <w:r w:rsidRPr="003E646E">
        <w:rPr>
          <w:b/>
        </w:rPr>
        <w:t>macOS</w:t>
      </w:r>
      <w:proofErr w:type="spellEnd"/>
      <w:r w:rsidRPr="003E646E">
        <w:rPr>
          <w:b/>
        </w:rPr>
        <w:t>/Linux</w:t>
      </w:r>
      <w:proofErr w:type="gramEnd"/>
      <w:r w:rsidRPr="003E646E">
        <w:rPr>
          <w:b/>
        </w:rPr>
        <w:t>:</w:t>
      </w:r>
      <w:r>
        <w:t xml:space="preserve"> Open </w:t>
      </w:r>
      <w:r w:rsidRPr="003E646E">
        <w:rPr>
          <w:b/>
        </w:rPr>
        <w:t>Terminal</w:t>
      </w:r>
    </w:p>
    <w:p w:rsidR="0044255B" w:rsidRDefault="003E646E">
      <w:pPr>
        <w:pStyle w:val="Heading2"/>
      </w:pPr>
      <w:r>
        <w:t>Step 2: Navigate to the Directory</w:t>
      </w:r>
    </w:p>
    <w:p w:rsidR="0044255B" w:rsidRDefault="003E646E">
      <w:r>
        <w:t>Use the `cd` command to change the directory to where your SQL file is located. Replace `path/to/your/sqlfile` with the actual path to your file.</w:t>
      </w:r>
    </w:p>
    <w:p w:rsidR="0044255B" w:rsidRDefault="003E646E">
      <w:r>
        <w:t>cd path/to/your/sqlfile</w:t>
      </w:r>
    </w:p>
    <w:p w:rsidR="0044255B" w:rsidRDefault="003E646E">
      <w:pPr>
        <w:pStyle w:val="Heading2"/>
      </w:pPr>
      <w:r>
        <w:t>Step 3:</w:t>
      </w:r>
      <w:r>
        <w:t xml:space="preserve"> Log in to MySQL</w:t>
      </w:r>
    </w:p>
    <w:p w:rsidR="0044255B" w:rsidRDefault="003E646E">
      <w:r>
        <w:t>Log into your MySQL server using the following command. Replace `your_username` with your MySQL username:</w:t>
      </w:r>
    </w:p>
    <w:p w:rsidR="0044255B" w:rsidRDefault="003E646E">
      <w:r>
        <w:t>mysql -u your_username -p</w:t>
      </w:r>
    </w:p>
    <w:p w:rsidR="0044255B" w:rsidRDefault="003E646E">
      <w:r>
        <w:t>You will be prompted to enter your MySQL password.</w:t>
      </w:r>
    </w:p>
    <w:p w:rsidR="0044255B" w:rsidRDefault="003E646E">
      <w:pPr>
        <w:pStyle w:val="Heading2"/>
      </w:pPr>
      <w:r>
        <w:t>Step 4: Run the SQL File</w:t>
      </w:r>
    </w:p>
    <w:p w:rsidR="0044255B" w:rsidRDefault="003E646E">
      <w:r>
        <w:t>Once logged in, execute the SQL</w:t>
      </w:r>
      <w:r>
        <w:t xml:space="preserve"> script by running the following command:</w:t>
      </w:r>
    </w:p>
    <w:p w:rsidR="0044255B" w:rsidRDefault="003E646E">
      <w:r>
        <w:t>source ecommerce_db_setup.sql;</w:t>
      </w:r>
    </w:p>
    <w:p w:rsidR="0044255B" w:rsidRDefault="003E646E">
      <w:r>
        <w:t>Alternatively, you can use this command, which combines the login and file execution steps:</w:t>
      </w:r>
    </w:p>
    <w:p w:rsidR="0044255B" w:rsidRDefault="003E646E">
      <w:r>
        <w:t>mysql -u your_username -p your_password &lt; ecommerce_db_setup.sql</w:t>
      </w:r>
    </w:p>
    <w:p w:rsidR="0044255B" w:rsidRDefault="003E646E">
      <w:pPr>
        <w:pStyle w:val="Heading1"/>
      </w:pPr>
      <w:r>
        <w:lastRenderedPageBreak/>
        <w:t xml:space="preserve">Method 2: Running the SQL </w:t>
      </w:r>
      <w:r>
        <w:t>File via MySQL Workbench</w:t>
      </w:r>
    </w:p>
    <w:p w:rsidR="0044255B" w:rsidRDefault="003E646E">
      <w:pPr>
        <w:pStyle w:val="Heading2"/>
      </w:pPr>
      <w:r>
        <w:t>Step 1: Open MySQL Workbench</w:t>
      </w:r>
    </w:p>
    <w:p w:rsidR="0044255B" w:rsidRDefault="003E646E">
      <w:r>
        <w:t>Launch MySQL Workbench and connect to your MySQL instance.</w:t>
      </w:r>
    </w:p>
    <w:p w:rsidR="0044255B" w:rsidRDefault="003E646E">
      <w:pPr>
        <w:pStyle w:val="Heading2"/>
      </w:pPr>
      <w:r>
        <w:t>Step 2: Open the SQL File</w:t>
      </w:r>
    </w:p>
    <w:p w:rsidR="0044255B" w:rsidRDefault="003E646E">
      <w:r>
        <w:t>Go to `File &gt; Open SQL Script`, then browse and select your `ecommerce_db_setup.sql` file.</w:t>
      </w:r>
    </w:p>
    <w:p w:rsidR="0044255B" w:rsidRDefault="003E646E">
      <w:pPr>
        <w:pStyle w:val="Heading2"/>
      </w:pPr>
      <w:r>
        <w:t>Step 3: Execute the SQL Sc</w:t>
      </w:r>
      <w:r>
        <w:t>ript</w:t>
      </w:r>
    </w:p>
    <w:p w:rsidR="0044255B" w:rsidRDefault="003E646E">
      <w:r>
        <w:t>Click on the `lightning bolt` icon (or press `Ctrl+Shift+Enter`) to run the script. This will execute all the SQL commands in the file.</w:t>
      </w:r>
    </w:p>
    <w:p w:rsidR="0044255B" w:rsidRDefault="003E646E">
      <w:pPr>
        <w:pStyle w:val="Heading1"/>
      </w:pPr>
      <w:r>
        <w:t>Additional Notes</w:t>
      </w:r>
    </w:p>
    <w:p w:rsidR="0044255B" w:rsidRDefault="003E646E">
      <w:r>
        <w:t>- Replace `your_username` and `your_password` with your actual MySQL username and password.</w:t>
      </w:r>
      <w:r>
        <w:br/>
        <w:t>- If y</w:t>
      </w:r>
      <w:r>
        <w:t>ou're using a different database client, the steps might vary slightly, but the overall process remains the same.</w:t>
      </w:r>
      <w:r>
        <w:br/>
        <w:t>- Ensure that your SQL file does not contain any errors to avoid execution issues.</w:t>
      </w:r>
    </w:p>
    <w:sectPr w:rsidR="004425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3E646E"/>
    <w:rsid w:val="0044255B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Juhi</cp:lastModifiedBy>
  <cp:revision>2</cp:revision>
  <dcterms:created xsi:type="dcterms:W3CDTF">2013-12-23T23:15:00Z</dcterms:created>
  <dcterms:modified xsi:type="dcterms:W3CDTF">2024-08-17T10:47:00Z</dcterms:modified>
  <cp:category/>
</cp:coreProperties>
</file>