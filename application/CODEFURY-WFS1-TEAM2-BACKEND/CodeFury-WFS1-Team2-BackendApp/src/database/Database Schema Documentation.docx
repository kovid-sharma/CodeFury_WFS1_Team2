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5B" w:rsidRPr="003A0AE8" w:rsidRDefault="003A0AE8">
      <w:pPr>
        <w:pStyle w:val="Title"/>
        <w:rPr>
          <w:rFonts w:cstheme="majorHAnsi"/>
        </w:rPr>
      </w:pPr>
      <w:r w:rsidRPr="003A0AE8">
        <w:rPr>
          <w:rFonts w:cstheme="majorHAnsi"/>
        </w:rPr>
        <w:t xml:space="preserve">SQL Queries for </w:t>
      </w:r>
      <w:proofErr w:type="spellStart"/>
      <w:r w:rsidR="00151C65">
        <w:rPr>
          <w:rFonts w:cstheme="majorHAnsi"/>
        </w:rPr>
        <w:t>DevCafe</w:t>
      </w:r>
      <w:proofErr w:type="spellEnd"/>
      <w:r w:rsidRPr="003A0AE8">
        <w:rPr>
          <w:rFonts w:cstheme="majorHAnsi"/>
        </w:rPr>
        <w:t xml:space="preserve"> Database</w:t>
      </w:r>
    </w:p>
    <w:p w:rsidR="002310B0" w:rsidRPr="003A0AE8" w:rsidRDefault="002310B0" w:rsidP="002310B0">
      <w:pPr>
        <w:pStyle w:val="Heading1"/>
        <w:rPr>
          <w:rFonts w:cstheme="majorHAnsi"/>
        </w:rPr>
      </w:pPr>
      <w:r w:rsidRPr="003A0AE8">
        <w:rPr>
          <w:rFonts w:cstheme="majorHAnsi"/>
        </w:rPr>
        <w:t>Database Schema Documentation</w:t>
      </w:r>
    </w:p>
    <w:p w:rsidR="002310B0" w:rsidRPr="003A0AE8" w:rsidRDefault="002310B0" w:rsidP="002310B0">
      <w:pPr>
        <w:pStyle w:val="Heading2"/>
        <w:rPr>
          <w:rFonts w:cstheme="majorHAnsi"/>
        </w:rPr>
      </w:pPr>
      <w:r w:rsidRPr="003A0AE8">
        <w:rPr>
          <w:rFonts w:cstheme="majorHAnsi"/>
        </w:rPr>
        <w:t>Overview</w:t>
      </w:r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 xml:space="preserve">This document describes the database schema for managing a food </w:t>
      </w:r>
      <w:proofErr w:type="spellStart"/>
      <w:r w:rsidRPr="003A0AE8">
        <w:rPr>
          <w:rFonts w:asciiTheme="majorHAnsi" w:hAnsiTheme="majorHAnsi" w:cstheme="majorHAnsi"/>
        </w:rPr>
        <w:t>eCommerce</w:t>
      </w:r>
      <w:proofErr w:type="spellEnd"/>
      <w:r w:rsidRPr="003A0AE8">
        <w:rPr>
          <w:rFonts w:asciiTheme="majorHAnsi" w:hAnsiTheme="majorHAnsi" w:cstheme="majorHAnsi"/>
        </w:rPr>
        <w:t xml:space="preserve"> application. The schema includes tables for Users, Orders, Products, </w:t>
      </w:r>
      <w:proofErr w:type="spellStart"/>
      <w:r w:rsidRPr="003A0AE8">
        <w:rPr>
          <w:rFonts w:asciiTheme="majorHAnsi" w:hAnsiTheme="majorHAnsi" w:cstheme="majorHAnsi"/>
        </w:rPr>
        <w:t>Order_Items</w:t>
      </w:r>
      <w:proofErr w:type="spellEnd"/>
      <w:r w:rsidRPr="003A0AE8">
        <w:rPr>
          <w:rFonts w:asciiTheme="majorHAnsi" w:hAnsiTheme="majorHAnsi" w:cstheme="majorHAnsi"/>
        </w:rPr>
        <w:t>, and Subscriptions, along with their relationships.</w:t>
      </w:r>
    </w:p>
    <w:p w:rsidR="002310B0" w:rsidRPr="003A0AE8" w:rsidRDefault="00BC1240" w:rsidP="002310B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BC1240">
        <w:rPr>
          <w:rFonts w:asciiTheme="majorHAnsi" w:hAnsiTheme="majorHAnsi" w:cstheme="majorHAnsi"/>
        </w:rPr>
        <w:pict>
          <v:rect id="_x0000_i1025" style="width:0;height:1.5pt" o:hralign="center" o:hrstd="t" o:hr="t" fillcolor="#a0a0a0" stroked="f"/>
        </w:pict>
      </w:r>
    </w:p>
    <w:p w:rsidR="002310B0" w:rsidRPr="002310B0" w:rsidRDefault="002310B0" w:rsidP="002310B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2310B0">
        <w:rPr>
          <w:rFonts w:asciiTheme="majorHAnsi" w:eastAsiaTheme="majorEastAsia" w:hAnsiTheme="majorHAnsi" w:cstheme="majorHAnsi"/>
          <w:b/>
          <w:bCs/>
          <w:color w:val="4F81BD" w:themeColor="accent1"/>
        </w:rPr>
        <w:t>Structure:</w:t>
      </w:r>
    </w:p>
    <w:p w:rsidR="002310B0" w:rsidRPr="002310B0" w:rsidRDefault="002310B0" w:rsidP="002310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Users Table</w:t>
      </w:r>
      <w:r w:rsidRPr="002310B0">
        <w:rPr>
          <w:rFonts w:asciiTheme="majorHAnsi" w:hAnsiTheme="majorHAnsi" w:cstheme="majorHAnsi"/>
        </w:rPr>
        <w:t xml:space="preserve"> (Customers, </w:t>
      </w:r>
      <w:proofErr w:type="spellStart"/>
      <w:r w:rsidRPr="002310B0">
        <w:rPr>
          <w:rFonts w:asciiTheme="majorHAnsi" w:hAnsiTheme="majorHAnsi" w:cstheme="majorHAnsi"/>
        </w:rPr>
        <w:t>Admins</w:t>
      </w:r>
      <w:proofErr w:type="spellEnd"/>
      <w:r w:rsidRPr="002310B0">
        <w:rPr>
          <w:rFonts w:asciiTheme="majorHAnsi" w:hAnsiTheme="majorHAnsi" w:cstheme="majorHAnsi"/>
        </w:rPr>
        <w:t>)</w:t>
      </w:r>
    </w:p>
    <w:p w:rsidR="002310B0" w:rsidRPr="002310B0" w:rsidRDefault="002310B0" w:rsidP="002310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Products Table</w:t>
      </w:r>
      <w:r w:rsidRPr="002310B0">
        <w:rPr>
          <w:rFonts w:asciiTheme="majorHAnsi" w:hAnsiTheme="majorHAnsi" w:cstheme="majorHAnsi"/>
        </w:rPr>
        <w:t xml:space="preserve"> (Information about products)</w:t>
      </w:r>
    </w:p>
    <w:p w:rsidR="002310B0" w:rsidRPr="002310B0" w:rsidRDefault="002310B0" w:rsidP="002310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Subscriptions Table</w:t>
      </w:r>
      <w:r w:rsidRPr="002310B0">
        <w:rPr>
          <w:rFonts w:asciiTheme="majorHAnsi" w:hAnsiTheme="majorHAnsi" w:cstheme="majorHAnsi"/>
        </w:rPr>
        <w:t xml:space="preserve"> (Customer subscriptions)</w:t>
      </w:r>
    </w:p>
    <w:p w:rsidR="002310B0" w:rsidRPr="002310B0" w:rsidRDefault="002310B0" w:rsidP="002310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Orders Table</w:t>
      </w:r>
      <w:r w:rsidRPr="002310B0">
        <w:rPr>
          <w:rFonts w:asciiTheme="majorHAnsi" w:hAnsiTheme="majorHAnsi" w:cstheme="majorHAnsi"/>
        </w:rPr>
        <w:t xml:space="preserve"> (Products purchased by users)</w:t>
      </w:r>
    </w:p>
    <w:p w:rsidR="002310B0" w:rsidRPr="002310B0" w:rsidRDefault="002310B0" w:rsidP="002310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Fonts w:asciiTheme="majorHAnsi" w:hAnsiTheme="majorHAnsi" w:cstheme="majorHAnsi"/>
          <w:b/>
          <w:bCs/>
        </w:rPr>
        <w:t>Order_Items</w:t>
      </w:r>
      <w:proofErr w:type="spellEnd"/>
      <w:r w:rsidRPr="003A0AE8">
        <w:rPr>
          <w:rFonts w:asciiTheme="majorHAnsi" w:hAnsiTheme="majorHAnsi" w:cstheme="majorHAnsi"/>
          <w:b/>
          <w:bCs/>
        </w:rPr>
        <w:t xml:space="preserve"> Table</w:t>
      </w:r>
      <w:r w:rsidRPr="002310B0">
        <w:rPr>
          <w:rFonts w:asciiTheme="majorHAnsi" w:hAnsiTheme="majorHAnsi" w:cstheme="majorHAnsi"/>
        </w:rPr>
        <w:t xml:space="preserve"> (Linking orders and products for multiple items in an order)</w:t>
      </w:r>
    </w:p>
    <w:p w:rsidR="002310B0" w:rsidRPr="002310B0" w:rsidRDefault="002310B0" w:rsidP="002310B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2310B0">
        <w:rPr>
          <w:rFonts w:asciiTheme="majorHAnsi" w:eastAsiaTheme="majorEastAsia" w:hAnsiTheme="majorHAnsi" w:cstheme="majorHAnsi"/>
          <w:b/>
          <w:bCs/>
          <w:color w:val="4F81BD" w:themeColor="accent1"/>
        </w:rPr>
        <w:t>Relationships:</w:t>
      </w:r>
    </w:p>
    <w:p w:rsidR="002310B0" w:rsidRPr="002310B0" w:rsidRDefault="002310B0" w:rsidP="002310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One-to-many relationship</w:t>
      </w:r>
      <w:r w:rsidRPr="002310B0">
        <w:rPr>
          <w:rFonts w:asciiTheme="majorHAnsi" w:hAnsiTheme="majorHAnsi" w:cstheme="majorHAnsi"/>
        </w:rPr>
        <w:t xml:space="preserve"> between Users and Orders.</w:t>
      </w:r>
    </w:p>
    <w:p w:rsidR="002310B0" w:rsidRPr="002310B0" w:rsidRDefault="002310B0" w:rsidP="002310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Many-to-many relationship</w:t>
      </w:r>
      <w:r w:rsidRPr="002310B0">
        <w:rPr>
          <w:rFonts w:asciiTheme="majorHAnsi" w:hAnsiTheme="majorHAnsi" w:cstheme="majorHAnsi"/>
        </w:rPr>
        <w:t xml:space="preserve"> between Orders and Products through the </w:t>
      </w:r>
      <w:proofErr w:type="spellStart"/>
      <w:r w:rsidRPr="002310B0">
        <w:rPr>
          <w:rFonts w:asciiTheme="majorHAnsi" w:hAnsiTheme="majorHAnsi" w:cstheme="majorHAnsi"/>
        </w:rPr>
        <w:t>Order_Items</w:t>
      </w:r>
      <w:proofErr w:type="spellEnd"/>
      <w:r w:rsidRPr="002310B0">
        <w:rPr>
          <w:rFonts w:asciiTheme="majorHAnsi" w:hAnsiTheme="majorHAnsi" w:cstheme="majorHAnsi"/>
        </w:rPr>
        <w:t xml:space="preserve"> table.</w:t>
      </w:r>
    </w:p>
    <w:p w:rsidR="002310B0" w:rsidRPr="003A0AE8" w:rsidRDefault="002310B0" w:rsidP="002310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One-to-one or one-to-many relationship</w:t>
      </w:r>
      <w:r w:rsidRPr="002310B0">
        <w:rPr>
          <w:rFonts w:asciiTheme="majorHAnsi" w:hAnsiTheme="majorHAnsi" w:cstheme="majorHAnsi"/>
        </w:rPr>
        <w:t xml:space="preserve"> between Users and Subscriptions.</w:t>
      </w:r>
    </w:p>
    <w:p w:rsidR="002310B0" w:rsidRPr="003A0AE8" w:rsidRDefault="002310B0" w:rsidP="002310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:rsidR="002310B0" w:rsidRPr="003A0AE8" w:rsidRDefault="002310B0" w:rsidP="002310B0">
      <w:pPr>
        <w:pStyle w:val="Heading2"/>
        <w:rPr>
          <w:rFonts w:cstheme="majorHAnsi"/>
          <w:sz w:val="22"/>
          <w:szCs w:val="22"/>
        </w:rPr>
      </w:pPr>
      <w:r w:rsidRPr="003A0AE8">
        <w:rPr>
          <w:rFonts w:cstheme="majorHAnsi"/>
          <w:sz w:val="22"/>
          <w:szCs w:val="22"/>
        </w:rPr>
        <w:t>Tables</w:t>
      </w:r>
    </w:p>
    <w:p w:rsidR="002310B0" w:rsidRPr="003A0AE8" w:rsidRDefault="002310B0" w:rsidP="002310B0">
      <w:pPr>
        <w:pStyle w:val="Heading2"/>
        <w:rPr>
          <w:rFonts w:cstheme="majorHAnsi"/>
          <w:sz w:val="22"/>
          <w:szCs w:val="22"/>
        </w:rPr>
      </w:pPr>
      <w:r w:rsidRPr="003A0AE8">
        <w:rPr>
          <w:rFonts w:cstheme="majorHAnsi"/>
          <w:sz w:val="22"/>
          <w:szCs w:val="22"/>
        </w:rPr>
        <w:t>1. Users</w:t>
      </w:r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proofErr w:type="gramStart"/>
      <w:r w:rsidRPr="003A0AE8">
        <w:rPr>
          <w:rFonts w:asciiTheme="majorHAnsi" w:hAnsiTheme="majorHAnsi" w:cstheme="majorHAnsi"/>
        </w:rPr>
        <w:t>Stores user information.</w:t>
      </w:r>
      <w:proofErr w:type="gramEnd"/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user_id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VARCHAR(</w:t>
      </w:r>
      <w:proofErr w:type="gramEnd"/>
      <w:r w:rsidRPr="003A0AE8">
        <w:rPr>
          <w:rFonts w:asciiTheme="majorHAnsi" w:hAnsiTheme="majorHAnsi" w:cstheme="majorHAnsi"/>
        </w:rPr>
        <w:t>255), Primary Key) — Unique identifier for each user.</w:t>
      </w:r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username</w:t>
      </w:r>
      <w:proofErr w:type="gramEnd"/>
      <w:r w:rsidRPr="003A0AE8">
        <w:rPr>
          <w:rFonts w:asciiTheme="majorHAnsi" w:hAnsiTheme="majorHAnsi" w:cstheme="majorHAnsi"/>
        </w:rPr>
        <w:t xml:space="preserve"> (VARCHAR(255), Not Null) — Username of the user.</w:t>
      </w:r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email</w:t>
      </w:r>
      <w:proofErr w:type="gramEnd"/>
      <w:r w:rsidRPr="003A0AE8">
        <w:rPr>
          <w:rFonts w:asciiTheme="majorHAnsi" w:hAnsiTheme="majorHAnsi" w:cstheme="majorHAnsi"/>
        </w:rPr>
        <w:t xml:space="preserve"> (VARCHAR(255), Not Null) — Email address of the user.</w:t>
      </w:r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password</w:t>
      </w:r>
      <w:proofErr w:type="gramEnd"/>
      <w:r w:rsidRPr="003A0AE8">
        <w:rPr>
          <w:rFonts w:asciiTheme="majorHAnsi" w:hAnsiTheme="majorHAnsi" w:cstheme="majorHAnsi"/>
        </w:rPr>
        <w:t xml:space="preserve"> (VARCHAR(255), Not Null) — Password for user authentication.</w:t>
      </w:r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user_type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ENUM(</w:t>
      </w:r>
      <w:proofErr w:type="gramEnd"/>
      <w:r w:rsidRPr="003A0AE8">
        <w:rPr>
          <w:rFonts w:asciiTheme="majorHAnsi" w:hAnsiTheme="majorHAnsi" w:cstheme="majorHAnsi"/>
        </w:rPr>
        <w:t>'CUSTOMER', 'ADMIN'), Default 'CUSTOMER') — Type of user (CUSTOMER or ADMIN).</w:t>
      </w:r>
    </w:p>
    <w:p w:rsidR="002310B0" w:rsidRPr="003A0AE8" w:rsidRDefault="002310B0" w:rsidP="002310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created_at</w:t>
      </w:r>
      <w:proofErr w:type="spellEnd"/>
      <w:r w:rsidRPr="003A0AE8">
        <w:rPr>
          <w:rFonts w:asciiTheme="majorHAnsi" w:hAnsiTheme="majorHAnsi" w:cstheme="majorHAnsi"/>
        </w:rPr>
        <w:t xml:space="preserve"> (TIMESTAMP, Default CURRENT_TIMESTAMP) — Timestamp of when the user was created.</w:t>
      </w:r>
    </w:p>
    <w:p w:rsidR="002310B0" w:rsidRPr="003A0AE8" w:rsidRDefault="002310B0" w:rsidP="002310B0">
      <w:pPr>
        <w:pStyle w:val="Heading3"/>
        <w:rPr>
          <w:rFonts w:cstheme="majorHAnsi"/>
        </w:rPr>
      </w:pPr>
      <w:r w:rsidRPr="003A0AE8">
        <w:rPr>
          <w:rFonts w:cstheme="majorHAnsi"/>
        </w:rPr>
        <w:lastRenderedPageBreak/>
        <w:t xml:space="preserve">2. </w:t>
      </w:r>
      <w:r w:rsidRPr="003A0AE8">
        <w:rPr>
          <w:rStyle w:val="Strong"/>
          <w:rFonts w:cstheme="majorHAnsi"/>
          <w:b/>
          <w:bCs/>
        </w:rPr>
        <w:t>Orders</w:t>
      </w:r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Stores order information.</w:t>
      </w:r>
    </w:p>
    <w:p w:rsidR="002310B0" w:rsidRPr="003A0AE8" w:rsidRDefault="002310B0" w:rsidP="002310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order_id</w:t>
      </w:r>
      <w:proofErr w:type="spellEnd"/>
      <w:r w:rsidRPr="003A0AE8">
        <w:rPr>
          <w:rFonts w:asciiTheme="majorHAnsi" w:hAnsiTheme="majorHAnsi" w:cstheme="majorHAnsi"/>
        </w:rPr>
        <w:t xml:space="preserve"> (INT, Primary Key, Auto Increment) — Unique identifier for each order.</w:t>
      </w:r>
    </w:p>
    <w:p w:rsidR="002310B0" w:rsidRPr="003A0AE8" w:rsidRDefault="002310B0" w:rsidP="002310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user_id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VARCHAR(</w:t>
      </w:r>
      <w:proofErr w:type="gramEnd"/>
      <w:r w:rsidRPr="003A0AE8">
        <w:rPr>
          <w:rFonts w:asciiTheme="majorHAnsi" w:hAnsiTheme="majorHAnsi" w:cstheme="majorHAnsi"/>
        </w:rPr>
        <w:t xml:space="preserve">255), Foreign Key) — References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Users.user_id</w:t>
      </w:r>
      <w:proofErr w:type="spellEnd"/>
      <w:r w:rsidRPr="003A0AE8">
        <w:rPr>
          <w:rFonts w:asciiTheme="majorHAnsi" w:hAnsiTheme="majorHAnsi" w:cstheme="majorHAnsi"/>
        </w:rPr>
        <w:t>.</w:t>
      </w:r>
    </w:p>
    <w:p w:rsidR="002310B0" w:rsidRPr="003A0AE8" w:rsidRDefault="002310B0" w:rsidP="002310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order_date</w:t>
      </w:r>
      <w:proofErr w:type="spellEnd"/>
      <w:r w:rsidRPr="003A0AE8">
        <w:rPr>
          <w:rFonts w:asciiTheme="majorHAnsi" w:hAnsiTheme="majorHAnsi" w:cstheme="majorHAnsi"/>
        </w:rPr>
        <w:t xml:space="preserve"> (TIMESTAMP) — Date and time when the order was placed.</w:t>
      </w:r>
    </w:p>
    <w:p w:rsidR="002310B0" w:rsidRPr="003A0AE8" w:rsidRDefault="002310B0" w:rsidP="002310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total_amount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DECIMAL(</w:t>
      </w:r>
      <w:proofErr w:type="gramEnd"/>
      <w:r w:rsidRPr="003A0AE8">
        <w:rPr>
          <w:rFonts w:asciiTheme="majorHAnsi" w:hAnsiTheme="majorHAnsi" w:cstheme="majorHAnsi"/>
        </w:rPr>
        <w:t>10, 2)) — Total amount for the order.</w:t>
      </w:r>
    </w:p>
    <w:p w:rsidR="002310B0" w:rsidRPr="003A0AE8" w:rsidRDefault="002310B0" w:rsidP="002310B0">
      <w:pPr>
        <w:pStyle w:val="Heading3"/>
        <w:rPr>
          <w:rFonts w:cstheme="majorHAnsi"/>
        </w:rPr>
      </w:pPr>
      <w:r w:rsidRPr="003A0AE8">
        <w:rPr>
          <w:rFonts w:cstheme="majorHAnsi"/>
        </w:rPr>
        <w:t xml:space="preserve">3. </w:t>
      </w:r>
      <w:proofErr w:type="spellStart"/>
      <w:r w:rsidRPr="003A0AE8">
        <w:rPr>
          <w:rStyle w:val="Strong"/>
          <w:rFonts w:cstheme="majorHAnsi"/>
          <w:b/>
          <w:bCs/>
        </w:rPr>
        <w:t>Order_Items</w:t>
      </w:r>
      <w:proofErr w:type="spellEnd"/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proofErr w:type="gramStart"/>
      <w:r w:rsidRPr="003A0AE8">
        <w:rPr>
          <w:rFonts w:asciiTheme="majorHAnsi" w:hAnsiTheme="majorHAnsi" w:cstheme="majorHAnsi"/>
        </w:rPr>
        <w:t>Junction table to handle the many-to-many relationship between Orders and Products.</w:t>
      </w:r>
      <w:proofErr w:type="gramEnd"/>
    </w:p>
    <w:p w:rsidR="002310B0" w:rsidRPr="003A0AE8" w:rsidRDefault="002310B0" w:rsidP="002310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order_id</w:t>
      </w:r>
      <w:proofErr w:type="spellEnd"/>
      <w:r w:rsidRPr="003A0AE8">
        <w:rPr>
          <w:rFonts w:asciiTheme="majorHAnsi" w:hAnsiTheme="majorHAnsi" w:cstheme="majorHAnsi"/>
        </w:rPr>
        <w:t xml:space="preserve"> (INT, Foreign Key) — References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Orders.order_id</w:t>
      </w:r>
      <w:proofErr w:type="spellEnd"/>
      <w:r w:rsidRPr="003A0AE8">
        <w:rPr>
          <w:rFonts w:asciiTheme="majorHAnsi" w:hAnsiTheme="majorHAnsi" w:cstheme="majorHAnsi"/>
        </w:rPr>
        <w:t>.</w:t>
      </w:r>
    </w:p>
    <w:p w:rsidR="002310B0" w:rsidRPr="003A0AE8" w:rsidRDefault="002310B0" w:rsidP="002310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product_id</w:t>
      </w:r>
      <w:proofErr w:type="spellEnd"/>
      <w:r w:rsidRPr="003A0AE8">
        <w:rPr>
          <w:rFonts w:asciiTheme="majorHAnsi" w:hAnsiTheme="majorHAnsi" w:cstheme="majorHAnsi"/>
        </w:rPr>
        <w:t xml:space="preserve"> (INT, Foreign Key) — References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Products.product_id</w:t>
      </w:r>
      <w:proofErr w:type="spellEnd"/>
      <w:r w:rsidRPr="003A0AE8">
        <w:rPr>
          <w:rFonts w:asciiTheme="majorHAnsi" w:hAnsiTheme="majorHAnsi" w:cstheme="majorHAnsi"/>
        </w:rPr>
        <w:t>.</w:t>
      </w:r>
    </w:p>
    <w:p w:rsidR="002310B0" w:rsidRPr="003A0AE8" w:rsidRDefault="002310B0" w:rsidP="002310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quantity</w:t>
      </w:r>
      <w:proofErr w:type="gramEnd"/>
      <w:r w:rsidRPr="003A0AE8">
        <w:rPr>
          <w:rFonts w:asciiTheme="majorHAnsi" w:hAnsiTheme="majorHAnsi" w:cstheme="majorHAnsi"/>
        </w:rPr>
        <w:t xml:space="preserve"> (INT) — Quantity of the product ordered.</w:t>
      </w:r>
    </w:p>
    <w:p w:rsidR="002310B0" w:rsidRPr="003A0AE8" w:rsidRDefault="002310B0" w:rsidP="002310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price</w:t>
      </w:r>
      <w:proofErr w:type="gramEnd"/>
      <w:r w:rsidRPr="003A0AE8">
        <w:rPr>
          <w:rFonts w:asciiTheme="majorHAnsi" w:hAnsiTheme="majorHAnsi" w:cstheme="majorHAnsi"/>
        </w:rPr>
        <w:t xml:space="preserve"> (DECIMAL(10, 2)) — Price of the product at the time of order.</w:t>
      </w:r>
    </w:p>
    <w:p w:rsidR="002310B0" w:rsidRPr="003A0AE8" w:rsidRDefault="002310B0" w:rsidP="002310B0">
      <w:pPr>
        <w:pStyle w:val="Heading3"/>
        <w:rPr>
          <w:rFonts w:cstheme="majorHAnsi"/>
        </w:rPr>
      </w:pPr>
      <w:r w:rsidRPr="003A0AE8">
        <w:rPr>
          <w:rFonts w:cstheme="majorHAnsi"/>
        </w:rPr>
        <w:t xml:space="preserve">4. </w:t>
      </w:r>
      <w:r w:rsidRPr="003A0AE8">
        <w:rPr>
          <w:rStyle w:val="Strong"/>
          <w:rFonts w:cstheme="majorHAnsi"/>
          <w:b/>
          <w:bCs/>
        </w:rPr>
        <w:t>Products</w:t>
      </w:r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proofErr w:type="gramStart"/>
      <w:r w:rsidRPr="003A0AE8">
        <w:rPr>
          <w:rFonts w:asciiTheme="majorHAnsi" w:hAnsiTheme="majorHAnsi" w:cstheme="majorHAnsi"/>
        </w:rPr>
        <w:t>Stores product information.</w:t>
      </w:r>
      <w:proofErr w:type="gramEnd"/>
    </w:p>
    <w:p w:rsidR="002310B0" w:rsidRPr="003A0AE8" w:rsidRDefault="002310B0" w:rsidP="002310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product_id</w:t>
      </w:r>
      <w:proofErr w:type="spellEnd"/>
      <w:r w:rsidRPr="003A0AE8">
        <w:rPr>
          <w:rFonts w:asciiTheme="majorHAnsi" w:hAnsiTheme="majorHAnsi" w:cstheme="majorHAnsi"/>
        </w:rPr>
        <w:t xml:space="preserve"> (INT, Primary Key, Auto Increment) — Unique identifier for each product.</w:t>
      </w:r>
    </w:p>
    <w:p w:rsidR="002310B0" w:rsidRPr="003A0AE8" w:rsidRDefault="002310B0" w:rsidP="002310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product_name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VARCHAR(</w:t>
      </w:r>
      <w:proofErr w:type="gramEnd"/>
      <w:r w:rsidRPr="003A0AE8">
        <w:rPr>
          <w:rFonts w:asciiTheme="majorHAnsi" w:hAnsiTheme="majorHAnsi" w:cstheme="majorHAnsi"/>
        </w:rPr>
        <w:t>255), Not Null) — Name of the product.</w:t>
      </w:r>
    </w:p>
    <w:p w:rsidR="002310B0" w:rsidRPr="003A0AE8" w:rsidRDefault="002310B0" w:rsidP="002310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3A0AE8">
        <w:rPr>
          <w:rStyle w:val="Strong"/>
          <w:rFonts w:asciiTheme="majorHAnsi" w:hAnsiTheme="majorHAnsi" w:cstheme="majorHAnsi"/>
        </w:rPr>
        <w:t>price</w:t>
      </w:r>
      <w:proofErr w:type="gramEnd"/>
      <w:r w:rsidRPr="003A0AE8">
        <w:rPr>
          <w:rFonts w:asciiTheme="majorHAnsi" w:hAnsiTheme="majorHAnsi" w:cstheme="majorHAnsi"/>
        </w:rPr>
        <w:t xml:space="preserve"> (DECIMAL(10, 2)) — Price of the product.</w:t>
      </w:r>
    </w:p>
    <w:p w:rsidR="002310B0" w:rsidRPr="003A0AE8" w:rsidRDefault="002310B0" w:rsidP="002310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stock_quantity</w:t>
      </w:r>
      <w:proofErr w:type="spellEnd"/>
      <w:r w:rsidRPr="003A0AE8">
        <w:rPr>
          <w:rFonts w:asciiTheme="majorHAnsi" w:hAnsiTheme="majorHAnsi" w:cstheme="majorHAnsi"/>
        </w:rPr>
        <w:t xml:space="preserve"> (INT) — Quantity of the product in stock.</w:t>
      </w:r>
    </w:p>
    <w:p w:rsidR="002310B0" w:rsidRPr="003A0AE8" w:rsidRDefault="002310B0" w:rsidP="002310B0">
      <w:pPr>
        <w:pStyle w:val="Heading3"/>
        <w:rPr>
          <w:rFonts w:cstheme="majorHAnsi"/>
        </w:rPr>
      </w:pPr>
      <w:r w:rsidRPr="003A0AE8">
        <w:rPr>
          <w:rFonts w:cstheme="majorHAnsi"/>
        </w:rPr>
        <w:t xml:space="preserve">5. </w:t>
      </w:r>
      <w:r w:rsidRPr="003A0AE8">
        <w:rPr>
          <w:rStyle w:val="Strong"/>
          <w:rFonts w:cstheme="majorHAnsi"/>
          <w:b/>
          <w:bCs/>
        </w:rPr>
        <w:t>Subscriptions</w:t>
      </w:r>
    </w:p>
    <w:p w:rsidR="002310B0" w:rsidRPr="003A0AE8" w:rsidRDefault="002310B0" w:rsidP="002310B0">
      <w:pPr>
        <w:pStyle w:val="NormalWeb"/>
        <w:rPr>
          <w:rFonts w:asciiTheme="majorHAnsi" w:hAnsiTheme="majorHAnsi" w:cstheme="majorHAnsi"/>
        </w:rPr>
      </w:pPr>
      <w:proofErr w:type="gramStart"/>
      <w:r w:rsidRPr="003A0AE8">
        <w:rPr>
          <w:rFonts w:asciiTheme="majorHAnsi" w:hAnsiTheme="majorHAnsi" w:cstheme="majorHAnsi"/>
        </w:rPr>
        <w:t>Stores subscription information.</w:t>
      </w:r>
      <w:proofErr w:type="gramEnd"/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subscription_id</w:t>
      </w:r>
      <w:proofErr w:type="spellEnd"/>
      <w:r w:rsidRPr="003A0AE8">
        <w:rPr>
          <w:rFonts w:asciiTheme="majorHAnsi" w:hAnsiTheme="majorHAnsi" w:cstheme="majorHAnsi"/>
        </w:rPr>
        <w:t xml:space="preserve"> (INT, Primary Key, Auto Increment) — Unique identifier for each subscription.</w:t>
      </w:r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user_id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gramStart"/>
      <w:r w:rsidRPr="003A0AE8">
        <w:rPr>
          <w:rFonts w:asciiTheme="majorHAnsi" w:hAnsiTheme="majorHAnsi" w:cstheme="majorHAnsi"/>
        </w:rPr>
        <w:t>VARCHAR(</w:t>
      </w:r>
      <w:proofErr w:type="gramEnd"/>
      <w:r w:rsidRPr="003A0AE8">
        <w:rPr>
          <w:rFonts w:asciiTheme="majorHAnsi" w:hAnsiTheme="majorHAnsi" w:cstheme="majorHAnsi"/>
        </w:rPr>
        <w:t xml:space="preserve">255), Foreign Key) — References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Users.user_id</w:t>
      </w:r>
      <w:proofErr w:type="spellEnd"/>
      <w:r w:rsidRPr="003A0AE8">
        <w:rPr>
          <w:rFonts w:asciiTheme="majorHAnsi" w:hAnsiTheme="majorHAnsi" w:cstheme="majorHAnsi"/>
        </w:rPr>
        <w:t>.</w:t>
      </w:r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product_id</w:t>
      </w:r>
      <w:proofErr w:type="spellEnd"/>
      <w:r w:rsidRPr="003A0AE8">
        <w:rPr>
          <w:rFonts w:asciiTheme="majorHAnsi" w:hAnsiTheme="majorHAnsi" w:cstheme="majorHAnsi"/>
        </w:rPr>
        <w:t xml:space="preserve"> (INT, Foreign Key) — References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Products.product_id</w:t>
      </w:r>
      <w:proofErr w:type="spellEnd"/>
      <w:r w:rsidRPr="003A0AE8">
        <w:rPr>
          <w:rFonts w:asciiTheme="majorHAnsi" w:hAnsiTheme="majorHAnsi" w:cstheme="majorHAnsi"/>
        </w:rPr>
        <w:t>.</w:t>
      </w:r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start_date</w:t>
      </w:r>
      <w:proofErr w:type="spellEnd"/>
      <w:r w:rsidRPr="003A0AE8">
        <w:rPr>
          <w:rFonts w:asciiTheme="majorHAnsi" w:hAnsiTheme="majorHAnsi" w:cstheme="majorHAnsi"/>
        </w:rPr>
        <w:t xml:space="preserve"> (DATE) — Date when the subscription starts.</w:t>
      </w:r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end_date</w:t>
      </w:r>
      <w:proofErr w:type="spellEnd"/>
      <w:r w:rsidRPr="003A0AE8">
        <w:rPr>
          <w:rFonts w:asciiTheme="majorHAnsi" w:hAnsiTheme="majorHAnsi" w:cstheme="majorHAnsi"/>
        </w:rPr>
        <w:t xml:space="preserve"> (DATE) — Date when the subscription ends.</w:t>
      </w:r>
    </w:p>
    <w:p w:rsidR="002310B0" w:rsidRPr="003A0AE8" w:rsidRDefault="002310B0" w:rsidP="002310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spellStart"/>
      <w:r w:rsidRPr="003A0AE8">
        <w:rPr>
          <w:rStyle w:val="Strong"/>
          <w:rFonts w:asciiTheme="majorHAnsi" w:hAnsiTheme="majorHAnsi" w:cstheme="majorHAnsi"/>
        </w:rPr>
        <w:t>is_active</w:t>
      </w:r>
      <w:proofErr w:type="spellEnd"/>
      <w:r w:rsidRPr="003A0AE8">
        <w:rPr>
          <w:rFonts w:asciiTheme="majorHAnsi" w:hAnsiTheme="majorHAnsi" w:cstheme="majorHAnsi"/>
        </w:rPr>
        <w:t xml:space="preserve"> (BOOLEAN) — Indicates whether the subscription is active.</w:t>
      </w:r>
    </w:p>
    <w:p w:rsidR="002310B0" w:rsidRPr="003A0AE8" w:rsidRDefault="00BC1240" w:rsidP="002310B0">
      <w:pPr>
        <w:spacing w:after="0"/>
        <w:rPr>
          <w:rFonts w:asciiTheme="majorHAnsi" w:hAnsiTheme="majorHAnsi" w:cstheme="majorHAnsi"/>
        </w:rPr>
      </w:pPr>
      <w:r w:rsidRPr="00BC1240">
        <w:rPr>
          <w:rFonts w:asciiTheme="majorHAnsi" w:hAnsiTheme="majorHAnsi" w:cstheme="majorHAnsi"/>
        </w:rPr>
        <w:pict>
          <v:rect id="_x0000_i1026" style="width:0;height:1.5pt" o:hralign="center" o:hrstd="t" o:hr="t" fillcolor="#a0a0a0" stroked="f"/>
        </w:pict>
      </w:r>
    </w:p>
    <w:p w:rsidR="002310B0" w:rsidRPr="003A0AE8" w:rsidRDefault="002310B0" w:rsidP="002310B0">
      <w:pPr>
        <w:pStyle w:val="Heading2"/>
        <w:rPr>
          <w:rFonts w:cstheme="majorHAnsi"/>
        </w:rPr>
      </w:pPr>
      <w:r w:rsidRPr="003A0AE8">
        <w:rPr>
          <w:rFonts w:cstheme="majorHAnsi"/>
        </w:rPr>
        <w:t>Relationships</w:t>
      </w:r>
    </w:p>
    <w:p w:rsidR="002310B0" w:rsidRPr="003A0AE8" w:rsidRDefault="002310B0" w:rsidP="002310B0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3A0AE8">
        <w:rPr>
          <w:rStyle w:val="Strong"/>
          <w:rFonts w:asciiTheme="majorHAnsi" w:hAnsiTheme="majorHAnsi" w:cstheme="majorHAnsi"/>
        </w:rPr>
        <w:t>Users</w:t>
      </w:r>
      <w:r w:rsidRPr="003A0AE8">
        <w:rPr>
          <w:rFonts w:asciiTheme="majorHAnsi" w:hAnsiTheme="majorHAnsi" w:cstheme="majorHAnsi"/>
        </w:rPr>
        <w:t xml:space="preserve"> — </w:t>
      </w:r>
      <w:r w:rsidRPr="003A0AE8">
        <w:rPr>
          <w:rStyle w:val="Strong"/>
          <w:rFonts w:asciiTheme="majorHAnsi" w:hAnsiTheme="majorHAnsi" w:cstheme="majorHAnsi"/>
        </w:rPr>
        <w:t>Orders</w:t>
      </w:r>
      <w:r w:rsidRPr="003A0AE8">
        <w:rPr>
          <w:rFonts w:asciiTheme="majorHAnsi" w:hAnsiTheme="majorHAnsi" w:cstheme="majorHAnsi"/>
        </w:rPr>
        <w:t>: One-to-Many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user can have multiple orders.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order is associated with only one user.</w:t>
      </w:r>
    </w:p>
    <w:p w:rsidR="002310B0" w:rsidRPr="003A0AE8" w:rsidRDefault="002310B0" w:rsidP="002310B0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3A0AE8">
        <w:rPr>
          <w:rStyle w:val="Strong"/>
          <w:rFonts w:asciiTheme="majorHAnsi" w:hAnsiTheme="majorHAnsi" w:cstheme="majorHAnsi"/>
        </w:rPr>
        <w:lastRenderedPageBreak/>
        <w:t>Orders</w:t>
      </w:r>
      <w:r w:rsidRPr="003A0AE8">
        <w:rPr>
          <w:rFonts w:asciiTheme="majorHAnsi" w:hAnsiTheme="majorHAnsi" w:cstheme="majorHAnsi"/>
        </w:rPr>
        <w:t xml:space="preserve"> — </w:t>
      </w:r>
      <w:r w:rsidRPr="003A0AE8">
        <w:rPr>
          <w:rStyle w:val="Strong"/>
          <w:rFonts w:asciiTheme="majorHAnsi" w:hAnsiTheme="majorHAnsi" w:cstheme="majorHAnsi"/>
        </w:rPr>
        <w:t>Products</w:t>
      </w:r>
      <w:r w:rsidRPr="003A0AE8">
        <w:rPr>
          <w:rFonts w:asciiTheme="majorHAnsi" w:hAnsiTheme="majorHAnsi" w:cstheme="majorHAnsi"/>
        </w:rPr>
        <w:t xml:space="preserve">: Many-to-Many (through </w:t>
      </w:r>
      <w:proofErr w:type="spellStart"/>
      <w:r w:rsidRPr="003A0AE8">
        <w:rPr>
          <w:rStyle w:val="HTMLCode"/>
          <w:rFonts w:asciiTheme="majorHAnsi" w:eastAsiaTheme="majorEastAsia" w:hAnsiTheme="majorHAnsi" w:cstheme="majorHAnsi"/>
        </w:rPr>
        <w:t>Order_Items</w:t>
      </w:r>
      <w:proofErr w:type="spellEnd"/>
      <w:r w:rsidRPr="003A0AE8">
        <w:rPr>
          <w:rFonts w:asciiTheme="majorHAnsi" w:hAnsiTheme="majorHAnsi" w:cstheme="majorHAnsi"/>
        </w:rPr>
        <w:t>)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order can include multiple products.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product can be included in multiple orders.</w:t>
      </w:r>
    </w:p>
    <w:p w:rsidR="002310B0" w:rsidRPr="003A0AE8" w:rsidRDefault="002310B0" w:rsidP="002310B0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3A0AE8">
        <w:rPr>
          <w:rStyle w:val="Strong"/>
          <w:rFonts w:asciiTheme="majorHAnsi" w:hAnsiTheme="majorHAnsi" w:cstheme="majorHAnsi"/>
        </w:rPr>
        <w:t>Users</w:t>
      </w:r>
      <w:r w:rsidRPr="003A0AE8">
        <w:rPr>
          <w:rFonts w:asciiTheme="majorHAnsi" w:hAnsiTheme="majorHAnsi" w:cstheme="majorHAnsi"/>
        </w:rPr>
        <w:t xml:space="preserve"> — </w:t>
      </w:r>
      <w:r w:rsidRPr="003A0AE8">
        <w:rPr>
          <w:rStyle w:val="Strong"/>
          <w:rFonts w:asciiTheme="majorHAnsi" w:hAnsiTheme="majorHAnsi" w:cstheme="majorHAnsi"/>
        </w:rPr>
        <w:t>Subscriptions</w:t>
      </w:r>
      <w:r w:rsidRPr="003A0AE8">
        <w:rPr>
          <w:rFonts w:asciiTheme="majorHAnsi" w:hAnsiTheme="majorHAnsi" w:cstheme="majorHAnsi"/>
        </w:rPr>
        <w:t>: One-to-Many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user can have one or multiple subscriptions.</w:t>
      </w:r>
    </w:p>
    <w:p w:rsidR="002310B0" w:rsidRPr="003A0AE8" w:rsidRDefault="002310B0" w:rsidP="002310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Each subscription is associated with only one user.</w:t>
      </w:r>
    </w:p>
    <w:p w:rsidR="002310B0" w:rsidRPr="003A0AE8" w:rsidRDefault="002310B0" w:rsidP="002310B0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:rsidR="002310B0" w:rsidRPr="003A0AE8" w:rsidRDefault="002310B0">
      <w:pPr>
        <w:pStyle w:val="Heading1"/>
        <w:rPr>
          <w:rFonts w:cstheme="majorHAnsi"/>
        </w:rPr>
      </w:pPr>
      <w:r w:rsidRPr="003A0AE8">
        <w:rPr>
          <w:rFonts w:cstheme="majorHAnsi"/>
        </w:rPr>
        <w:t>SQL Queries:</w:t>
      </w:r>
    </w:p>
    <w:p w:rsidR="00B04E5B" w:rsidRPr="003A0AE8" w:rsidRDefault="003A0AE8">
      <w:pPr>
        <w:pStyle w:val="Heading1"/>
        <w:rPr>
          <w:rFonts w:cstheme="majorHAnsi"/>
        </w:rPr>
      </w:pPr>
      <w:r w:rsidRPr="003A0AE8">
        <w:rPr>
          <w:rFonts w:cstheme="majorHAnsi"/>
        </w:rPr>
        <w:t>1. Create Database and Use It</w:t>
      </w:r>
    </w:p>
    <w:p w:rsidR="00B04E5B" w:rsidRPr="003A0AE8" w:rsidRDefault="003A0AE8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br/>
        <w:t xml:space="preserve">CREATE DATABASE </w:t>
      </w:r>
      <w:proofErr w:type="spellStart"/>
      <w:r w:rsidR="00151C65">
        <w:rPr>
          <w:rFonts w:asciiTheme="majorHAnsi" w:hAnsiTheme="majorHAnsi" w:cstheme="majorHAnsi"/>
        </w:rPr>
        <w:t>devcafe</w:t>
      </w:r>
      <w:r w:rsidRPr="003A0AE8">
        <w:rPr>
          <w:rFonts w:asciiTheme="majorHAnsi" w:hAnsiTheme="majorHAnsi" w:cstheme="majorHAnsi"/>
        </w:rPr>
        <w:t>_db</w:t>
      </w:r>
      <w:proofErr w:type="spellEnd"/>
      <w:proofErr w:type="gramStart"/>
      <w:r w:rsidRPr="003A0AE8">
        <w:rPr>
          <w:rFonts w:asciiTheme="majorHAnsi" w:hAnsiTheme="majorHAnsi" w:cstheme="majorHAnsi"/>
        </w:rPr>
        <w:t>;</w:t>
      </w:r>
      <w:proofErr w:type="gramEnd"/>
      <w:r w:rsidRPr="003A0AE8">
        <w:rPr>
          <w:rFonts w:asciiTheme="majorHAnsi" w:hAnsiTheme="majorHAnsi" w:cstheme="majorHAnsi"/>
        </w:rPr>
        <w:br/>
        <w:t xml:space="preserve">USE </w:t>
      </w:r>
      <w:proofErr w:type="spellStart"/>
      <w:r w:rsidR="00151C65">
        <w:rPr>
          <w:rFonts w:asciiTheme="majorHAnsi" w:hAnsiTheme="majorHAnsi" w:cstheme="majorHAnsi"/>
        </w:rPr>
        <w:t>devcafe</w:t>
      </w:r>
      <w:r w:rsidRPr="003A0AE8">
        <w:rPr>
          <w:rFonts w:asciiTheme="majorHAnsi" w:hAnsiTheme="majorHAnsi" w:cstheme="majorHAnsi"/>
        </w:rPr>
        <w:t>_db</w:t>
      </w:r>
      <w:proofErr w:type="spellEnd"/>
      <w:r w:rsidRPr="003A0AE8">
        <w:rPr>
          <w:rFonts w:asciiTheme="majorHAnsi" w:hAnsiTheme="majorHAnsi" w:cstheme="majorHAnsi"/>
        </w:rPr>
        <w:t>;</w:t>
      </w:r>
      <w:r w:rsidRPr="003A0AE8">
        <w:rPr>
          <w:rFonts w:asciiTheme="majorHAnsi" w:hAnsiTheme="majorHAnsi" w:cstheme="majorHAnsi"/>
        </w:rPr>
        <w:br/>
      </w:r>
    </w:p>
    <w:p w:rsidR="00B04E5B" w:rsidRPr="003A0AE8" w:rsidRDefault="003A0AE8">
      <w:pPr>
        <w:pStyle w:val="Heading1"/>
        <w:rPr>
          <w:rFonts w:cstheme="majorHAnsi"/>
        </w:rPr>
      </w:pPr>
      <w:r w:rsidRPr="003A0AE8">
        <w:rPr>
          <w:rFonts w:cstheme="majorHAnsi"/>
        </w:rPr>
        <w:t>2. Create Tables</w:t>
      </w:r>
    </w:p>
    <w:p w:rsidR="00B04E5B" w:rsidRPr="003A0AE8" w:rsidRDefault="003A0AE8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br/>
        <w:t>CREATE TABLE users (</w:t>
      </w:r>
      <w:r w:rsidRPr="003A0AE8">
        <w:rPr>
          <w:rFonts w:asciiTheme="majorHAnsi" w:hAnsiTheme="majorHAnsi" w:cstheme="majorHAnsi"/>
        </w:rPr>
        <w:br/>
        <w:t xml:space="preserve">    user_id VARCHAR(255) PRIMARY KEY,</w:t>
      </w:r>
      <w:r w:rsidRPr="003A0AE8">
        <w:rPr>
          <w:rFonts w:asciiTheme="majorHAnsi" w:hAnsiTheme="majorHAnsi" w:cstheme="majorHAnsi"/>
        </w:rPr>
        <w:br/>
        <w:t xml:space="preserve">    username VARCHAR(50) NOT NULL,</w:t>
      </w:r>
      <w:r w:rsidRPr="003A0AE8">
        <w:rPr>
          <w:rFonts w:asciiTheme="majorHAnsi" w:hAnsiTheme="majorHAnsi" w:cstheme="majorHAnsi"/>
        </w:rPr>
        <w:br/>
        <w:t xml:space="preserve">    email VARCHAR(100) NOT NULL UNIQUE,</w:t>
      </w:r>
      <w:r w:rsidRPr="003A0AE8">
        <w:rPr>
          <w:rFonts w:asciiTheme="majorHAnsi" w:hAnsiTheme="majorHAnsi" w:cstheme="majorHAnsi"/>
        </w:rPr>
        <w:br/>
        <w:t xml:space="preserve">    password VARCHAR(255) NOT NULL,</w:t>
      </w:r>
      <w:r w:rsidRPr="003A0AE8">
        <w:rPr>
          <w:rFonts w:asciiTheme="majorHAnsi" w:hAnsiTheme="majorHAnsi" w:cstheme="majorHAnsi"/>
        </w:rPr>
        <w:br/>
        <w:t xml:space="preserve">    user_type ENUM('CUSTOMER', 'ADMIN') DEFAULT 'CUSTOMER',</w:t>
      </w:r>
      <w:r w:rsidRPr="003A0AE8">
        <w:rPr>
          <w:rFonts w:asciiTheme="majorHAnsi" w:hAnsiTheme="majorHAnsi" w:cstheme="majorHAnsi"/>
        </w:rPr>
        <w:br/>
        <w:t xml:space="preserve">    created_at TIMESTAMP DEFAULT CURRENT_TIMESTAMP</w:t>
      </w:r>
      <w:r w:rsidRPr="003A0AE8">
        <w:rPr>
          <w:rFonts w:asciiTheme="majorHAnsi" w:hAnsiTheme="majorHAnsi" w:cstheme="majorHAnsi"/>
        </w:rPr>
        <w:br/>
        <w:t>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CREATE TABLE Product (</w:t>
      </w:r>
      <w:r w:rsidRPr="003A0AE8">
        <w:rPr>
          <w:rFonts w:asciiTheme="majorHAnsi" w:hAnsiTheme="majorHAnsi" w:cstheme="majorHAnsi"/>
        </w:rPr>
        <w:br/>
        <w:t xml:space="preserve">    productId VARCHAR(50) PRIMARY KEY,</w:t>
      </w:r>
      <w:r w:rsidRPr="003A0AE8">
        <w:rPr>
          <w:rFonts w:asciiTheme="majorHAnsi" w:hAnsiTheme="majorHAnsi" w:cstheme="majorHAnsi"/>
        </w:rPr>
        <w:br/>
        <w:t xml:space="preserve">    productName VARCHAR(100) NOT NULL,</w:t>
      </w:r>
      <w:r w:rsidRPr="003A0AE8">
        <w:rPr>
          <w:rFonts w:asciiTheme="majorHAnsi" w:hAnsiTheme="majorHAnsi" w:cstheme="majorHAnsi"/>
        </w:rPr>
        <w:br/>
        <w:t xml:space="preserve">    productDescription TEXT,</w:t>
      </w:r>
      <w:r w:rsidRPr="003A0AE8">
        <w:rPr>
          <w:rFonts w:asciiTheme="majorHAnsi" w:hAnsiTheme="majorHAnsi" w:cstheme="majorHAnsi"/>
        </w:rPr>
        <w:br/>
        <w:t xml:space="preserve">    price DOUBLE NOT NULL,</w:t>
      </w:r>
      <w:r w:rsidRPr="003A0AE8">
        <w:rPr>
          <w:rFonts w:asciiTheme="majorHAnsi" w:hAnsiTheme="majorHAnsi" w:cstheme="majorHAnsi"/>
        </w:rPr>
        <w:br/>
        <w:t xml:space="preserve">    isActive BOOLEAN DEFAULT TRUE</w:t>
      </w:r>
      <w:r w:rsidRPr="003A0AE8">
        <w:rPr>
          <w:rFonts w:asciiTheme="majorHAnsi" w:hAnsiTheme="majorHAnsi" w:cstheme="majorHAnsi"/>
        </w:rPr>
        <w:br/>
        <w:t>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CREATE TABLE IF NOT EXISTS subscriptions (</w:t>
      </w:r>
      <w:r w:rsidRPr="003A0AE8">
        <w:rPr>
          <w:rFonts w:asciiTheme="majorHAnsi" w:hAnsiTheme="majorHAnsi" w:cstheme="majorHAnsi"/>
        </w:rPr>
        <w:br/>
        <w:t xml:space="preserve">    subscriptionId VARCHAR(255) PRIMARY KEY,</w:t>
      </w:r>
      <w:r w:rsidRPr="003A0AE8">
        <w:rPr>
          <w:rFonts w:asciiTheme="majorHAnsi" w:hAnsiTheme="majorHAnsi" w:cstheme="majorHAnsi"/>
        </w:rPr>
        <w:br/>
        <w:t xml:space="preserve">    productId VARCHAR(255),</w:t>
      </w:r>
      <w:r w:rsidRPr="003A0AE8">
        <w:rPr>
          <w:rFonts w:asciiTheme="majorHAnsi" w:hAnsiTheme="majorHAnsi" w:cstheme="majorHAnsi"/>
        </w:rPr>
        <w:br/>
        <w:t xml:space="preserve">    customerId VARCHAR(255),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lastRenderedPageBreak/>
        <w:t xml:space="preserve">    type VARCHAR(50) NOT NULL,</w:t>
      </w:r>
      <w:r w:rsidRPr="003A0AE8">
        <w:rPr>
          <w:rFonts w:asciiTheme="majorHAnsi" w:hAnsiTheme="majorHAnsi" w:cstheme="majorHAnsi"/>
        </w:rPr>
        <w:br/>
        <w:t xml:space="preserve">    startDate DATE,</w:t>
      </w:r>
      <w:r w:rsidRPr="003A0AE8">
        <w:rPr>
          <w:rFonts w:asciiTheme="majorHAnsi" w:hAnsiTheme="majorHAnsi" w:cstheme="majorHAnsi"/>
        </w:rPr>
        <w:br/>
        <w:t xml:space="preserve">    endDate DATE,</w:t>
      </w:r>
      <w:r w:rsidRPr="003A0AE8">
        <w:rPr>
          <w:rFonts w:asciiTheme="majorHAnsi" w:hAnsiTheme="majorHAnsi" w:cstheme="majorHAnsi"/>
        </w:rPr>
        <w:br/>
        <w:t xml:space="preserve">    isActive BOOLEAN DEFAULT TRUE,</w:t>
      </w:r>
      <w:r w:rsidRPr="003A0AE8">
        <w:rPr>
          <w:rFonts w:asciiTheme="majorHAnsi" w:hAnsiTheme="majorHAnsi" w:cstheme="majorHAnsi"/>
        </w:rPr>
        <w:br/>
        <w:t xml:space="preserve">    FOREIGN KEY (productId) REFERENCES Product(productId),</w:t>
      </w:r>
      <w:r w:rsidRPr="003A0AE8">
        <w:rPr>
          <w:rFonts w:asciiTheme="majorHAnsi" w:hAnsiTheme="majorHAnsi" w:cstheme="majorHAnsi"/>
        </w:rPr>
        <w:br/>
        <w:t xml:space="preserve">    FOREIGN KEY (customerId) REFERENCES users(user_id)</w:t>
      </w:r>
      <w:r w:rsidRPr="003A0AE8">
        <w:rPr>
          <w:rFonts w:asciiTheme="majorHAnsi" w:hAnsiTheme="majorHAnsi" w:cstheme="majorHAnsi"/>
        </w:rPr>
        <w:br/>
        <w:t>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CREATE TABLE orders (</w:t>
      </w:r>
      <w:r w:rsidRPr="003A0AE8">
        <w:rPr>
          <w:rFonts w:asciiTheme="majorHAnsi" w:hAnsiTheme="majorHAnsi" w:cstheme="majorHAnsi"/>
        </w:rPr>
        <w:br/>
        <w:t xml:space="preserve">    order_id VARCHAR(255) PRIMARY KEY,</w:t>
      </w:r>
      <w:r w:rsidRPr="003A0AE8">
        <w:rPr>
          <w:rFonts w:asciiTheme="majorHAnsi" w:hAnsiTheme="majorHAnsi" w:cstheme="majorHAnsi"/>
        </w:rPr>
        <w:br/>
        <w:t xml:space="preserve">    user_id VARCHAR(255) NOT NULL,</w:t>
      </w:r>
      <w:r w:rsidRPr="003A0AE8">
        <w:rPr>
          <w:rFonts w:asciiTheme="majorHAnsi" w:hAnsiTheme="majorHAnsi" w:cstheme="majorHAnsi"/>
        </w:rPr>
        <w:br/>
        <w:t xml:space="preserve">    total_amount DECIMAL(10, 2) NOT NULL,</w:t>
      </w:r>
      <w:r w:rsidRPr="003A0AE8">
        <w:rPr>
          <w:rFonts w:asciiTheme="majorHAnsi" w:hAnsiTheme="majorHAnsi" w:cstheme="majorHAnsi"/>
        </w:rPr>
        <w:br/>
        <w:t xml:space="preserve">    order_date TIMESTAMP DEFAULT CURRENT_TIMESTAMP,</w:t>
      </w:r>
      <w:r w:rsidRPr="003A0AE8">
        <w:rPr>
          <w:rFonts w:asciiTheme="majorHAnsi" w:hAnsiTheme="majorHAnsi" w:cstheme="majorHAnsi"/>
        </w:rPr>
        <w:br/>
        <w:t xml:space="preserve">    status ENUM('PENDING', 'SHIPPED', 'DELIVERED') DEFAULT 'PENDING',</w:t>
      </w:r>
      <w:r w:rsidRPr="003A0AE8">
        <w:rPr>
          <w:rFonts w:asciiTheme="majorHAnsi" w:hAnsiTheme="majorHAnsi" w:cstheme="majorHAnsi"/>
        </w:rPr>
        <w:br/>
        <w:t xml:space="preserve">    FOREIGN KEY (user_id) REFERENCES users(user_id) ON DELETE CASCADE</w:t>
      </w:r>
      <w:r w:rsidRPr="003A0AE8">
        <w:rPr>
          <w:rFonts w:asciiTheme="majorHAnsi" w:hAnsiTheme="majorHAnsi" w:cstheme="majorHAnsi"/>
        </w:rPr>
        <w:br/>
        <w:t>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CREATE TABLE order_items (</w:t>
      </w:r>
      <w:r w:rsidRPr="003A0AE8">
        <w:rPr>
          <w:rFonts w:asciiTheme="majorHAnsi" w:hAnsiTheme="majorHAnsi" w:cstheme="majorHAnsi"/>
        </w:rPr>
        <w:br/>
        <w:t xml:space="preserve">    order_item_id VARCHAR(255) PRIMARY KEY,</w:t>
      </w:r>
      <w:r w:rsidRPr="003A0AE8">
        <w:rPr>
          <w:rFonts w:asciiTheme="majorHAnsi" w:hAnsiTheme="majorHAnsi" w:cstheme="majorHAnsi"/>
        </w:rPr>
        <w:br/>
        <w:t xml:space="preserve">    order_id VARCHAR(255) NOT NULL,</w:t>
      </w:r>
      <w:r w:rsidRPr="003A0AE8">
        <w:rPr>
          <w:rFonts w:asciiTheme="majorHAnsi" w:hAnsiTheme="majorHAnsi" w:cstheme="majorHAnsi"/>
        </w:rPr>
        <w:br/>
        <w:t xml:space="preserve">    product_id VARCHAR(255) NOT NULL,</w:t>
      </w:r>
      <w:r w:rsidRPr="003A0AE8">
        <w:rPr>
          <w:rFonts w:asciiTheme="majorHAnsi" w:hAnsiTheme="majorHAnsi" w:cstheme="majorHAnsi"/>
        </w:rPr>
        <w:br/>
        <w:t xml:space="preserve">    quantity INT NOT NULL,</w:t>
      </w:r>
      <w:r w:rsidRPr="003A0AE8">
        <w:rPr>
          <w:rFonts w:asciiTheme="majorHAnsi" w:hAnsiTheme="majorHAnsi" w:cstheme="majorHAnsi"/>
        </w:rPr>
        <w:br/>
        <w:t xml:space="preserve">    price DECIMAL(10, 2) NOT NULL,</w:t>
      </w:r>
      <w:r w:rsidRPr="003A0AE8">
        <w:rPr>
          <w:rFonts w:asciiTheme="majorHAnsi" w:hAnsiTheme="majorHAnsi" w:cstheme="majorHAnsi"/>
        </w:rPr>
        <w:br/>
        <w:t xml:space="preserve">    FOREIGN KEY (order_id) REFERENCES orders(order_id) ON DELETE CASCADE,</w:t>
      </w:r>
      <w:r w:rsidRPr="003A0AE8">
        <w:rPr>
          <w:rFonts w:asciiTheme="majorHAnsi" w:hAnsiTheme="majorHAnsi" w:cstheme="majorHAnsi"/>
        </w:rPr>
        <w:br/>
        <w:t xml:space="preserve">    FOREIGN KEY (product_id) REFERENCES Product(productId) ON DELETE CASCADE</w:t>
      </w:r>
      <w:r w:rsidRPr="003A0AE8">
        <w:rPr>
          <w:rFonts w:asciiTheme="majorHAnsi" w:hAnsiTheme="majorHAnsi" w:cstheme="majorHAnsi"/>
        </w:rPr>
        <w:br/>
        <w:t>);</w:t>
      </w:r>
      <w:r w:rsidRPr="003A0AE8">
        <w:rPr>
          <w:rFonts w:asciiTheme="majorHAnsi" w:hAnsiTheme="majorHAnsi" w:cstheme="majorHAnsi"/>
        </w:rPr>
        <w:br/>
      </w:r>
    </w:p>
    <w:p w:rsidR="00B04E5B" w:rsidRPr="003A0AE8" w:rsidRDefault="003A0AE8">
      <w:pPr>
        <w:pStyle w:val="Heading1"/>
        <w:rPr>
          <w:rFonts w:cstheme="majorHAnsi"/>
        </w:rPr>
      </w:pPr>
      <w:r w:rsidRPr="003A0AE8">
        <w:rPr>
          <w:rFonts w:cstheme="majorHAnsi"/>
        </w:rPr>
        <w:t>3. Insert Dummy Data</w:t>
      </w:r>
    </w:p>
    <w:p w:rsidR="00B04E5B" w:rsidRPr="003A0AE8" w:rsidRDefault="003A0AE8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br/>
        <w:t>INSERT INTO Product (productId, productName, productDescription, price, isActive) VALUES</w:t>
      </w:r>
      <w:r w:rsidRPr="003A0AE8">
        <w:rPr>
          <w:rFonts w:asciiTheme="majorHAnsi" w:hAnsiTheme="majorHAnsi" w:cstheme="majorHAnsi"/>
        </w:rPr>
        <w:br/>
        <w:t>('P001', 'Pizza Margherita', 'Classic pizza with tomato, mozzarella, and basil', 218.08, TRUE),</w:t>
      </w:r>
      <w:r w:rsidRPr="003A0AE8">
        <w:rPr>
          <w:rFonts w:asciiTheme="majorHAnsi" w:hAnsiTheme="majorHAnsi" w:cstheme="majorHAnsi"/>
        </w:rPr>
        <w:br/>
        <w:t>('P002', 'Veggie Burger', 'A healthy burger with fresh vegetables and vegan cheese', 89.00, TRUE),</w:t>
      </w:r>
      <w:r w:rsidRPr="003A0AE8">
        <w:rPr>
          <w:rFonts w:asciiTheme="majorHAnsi" w:hAnsiTheme="majorHAnsi" w:cstheme="majorHAnsi"/>
        </w:rPr>
        <w:br/>
        <w:t>('P003', 'Caesar Salad', 'Fresh romaine lettuce with Caesar dressing and croutons', 78.67, TRUE),</w:t>
      </w:r>
      <w:r w:rsidRPr="003A0AE8">
        <w:rPr>
          <w:rFonts w:asciiTheme="majorHAnsi" w:hAnsiTheme="majorHAnsi" w:cstheme="majorHAnsi"/>
        </w:rPr>
        <w:br/>
        <w:t>('P004', 'Chocolate Cake', 'Rich and moist chocolate cake', 44.00, TRUE),</w:t>
      </w:r>
      <w:r w:rsidRPr="003A0AE8">
        <w:rPr>
          <w:rFonts w:asciiTheme="majorHAnsi" w:hAnsiTheme="majorHAnsi" w:cstheme="majorHAnsi"/>
        </w:rPr>
        <w:br/>
        <w:t>('P005', 'Spaghetti Bolognese', 'Traditional Italian pasta with a rich meat sauce', 99.99, TRUE);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INSERT INTO users (user_id, username, email, password, user_type)</w:t>
      </w:r>
      <w:r w:rsidRPr="003A0AE8">
        <w:rPr>
          <w:rFonts w:asciiTheme="majorHAnsi" w:hAnsiTheme="majorHAnsi" w:cstheme="majorHAnsi"/>
        </w:rPr>
        <w:br/>
        <w:t>VALUES</w:t>
      </w:r>
      <w:r w:rsidRPr="003A0AE8">
        <w:rPr>
          <w:rFonts w:asciiTheme="majorHAnsi" w:hAnsiTheme="majorHAnsi" w:cstheme="majorHAnsi"/>
        </w:rPr>
        <w:br/>
        <w:t>('U001', 'Aarav Sharma', 'aarav.sharma@gmail.com', 'A8d$kP!w7Z', 'ADMIN'),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lastRenderedPageBreak/>
        <w:t>('U002', 'Isha Patel', 'isha.patel@yahoo.in', 'J@4rL9*eQ', 'CUSTOMER'),</w:t>
      </w:r>
      <w:r w:rsidRPr="003A0AE8">
        <w:rPr>
          <w:rFonts w:asciiTheme="majorHAnsi" w:hAnsiTheme="majorHAnsi" w:cstheme="majorHAnsi"/>
        </w:rPr>
        <w:br/>
        <w:t>('U003', 'Rohan Gupta', 'rohan.gupta@gmail.com', 'X2b&amp;V6#sP', 'CUSTOMER'),</w:t>
      </w:r>
      <w:r w:rsidRPr="003A0AE8">
        <w:rPr>
          <w:rFonts w:asciiTheme="majorHAnsi" w:hAnsiTheme="majorHAnsi" w:cstheme="majorHAnsi"/>
        </w:rPr>
        <w:br/>
        <w:t>('U004', 'Priya Singh', 'priya.singh@gmail.com', 'H5v%T3^wR', 'CUSTOMER'),</w:t>
      </w:r>
      <w:r w:rsidRPr="003A0AE8">
        <w:rPr>
          <w:rFonts w:asciiTheme="majorHAnsi" w:hAnsiTheme="majorHAnsi" w:cstheme="majorHAnsi"/>
        </w:rPr>
        <w:br/>
        <w:t>('U005', 'Vikram Reddy', 'vikram.reddy@yahoo.in', 'K9u@L1*oN', 'CUSTOMER');</w:t>
      </w:r>
      <w:r w:rsidRPr="003A0AE8">
        <w:rPr>
          <w:rFonts w:asciiTheme="majorHAnsi" w:hAnsiTheme="majorHAnsi" w:cstheme="majorHAnsi"/>
        </w:rPr>
        <w:br/>
      </w:r>
      <w:r w:rsidRPr="003A0AE8">
        <w:rPr>
          <w:rFonts w:asciiTheme="majorHAnsi" w:hAnsiTheme="majorHAnsi" w:cstheme="majorHAnsi"/>
        </w:rPr>
        <w:br/>
        <w:t>INSERT INTO subscriptions (subscriptionId, productId, customerId, type, startDate, endDate, isActive)</w:t>
      </w:r>
      <w:r w:rsidRPr="003A0AE8">
        <w:rPr>
          <w:rFonts w:asciiTheme="majorHAnsi" w:hAnsiTheme="majorHAnsi" w:cstheme="majorHAnsi"/>
        </w:rPr>
        <w:br/>
        <w:t>VALUES</w:t>
      </w:r>
      <w:r w:rsidRPr="003A0AE8">
        <w:rPr>
          <w:rFonts w:asciiTheme="majorHAnsi" w:hAnsiTheme="majorHAnsi" w:cstheme="majorHAnsi"/>
        </w:rPr>
        <w:br/>
        <w:t>('S001', 'P001', 'U002', 'MONTHLY', '2024-08-01', '2024-08-31', TRUE),</w:t>
      </w:r>
      <w:r w:rsidRPr="003A0AE8">
        <w:rPr>
          <w:rFonts w:asciiTheme="majorHAnsi" w:hAnsiTheme="majorHAnsi" w:cstheme="majorHAnsi"/>
        </w:rPr>
        <w:br/>
        <w:t>('S002', 'P002', 'U003', 'YEARLY', '2024-07-15', '2025-07-14', TRUE),</w:t>
      </w:r>
      <w:r w:rsidRPr="003A0AE8">
        <w:rPr>
          <w:rFonts w:asciiTheme="majorHAnsi" w:hAnsiTheme="majorHAnsi" w:cstheme="majorHAnsi"/>
        </w:rPr>
        <w:br/>
        <w:t>('S003', 'P003', 'U004', 'MONTHLY', '2024-08-10', '2024-09-09', TRUE),</w:t>
      </w:r>
      <w:r w:rsidRPr="003A0AE8">
        <w:rPr>
          <w:rFonts w:asciiTheme="majorHAnsi" w:hAnsiTheme="majorHAnsi" w:cstheme="majorHAnsi"/>
        </w:rPr>
        <w:br/>
        <w:t>('S004', 'P004', 'U005', 'WEEKLY', '2024-08-17', '2024-08-24', TRUE),</w:t>
      </w:r>
      <w:r w:rsidRPr="003A0AE8">
        <w:rPr>
          <w:rFonts w:asciiTheme="majorHAnsi" w:hAnsiTheme="majorHAnsi" w:cstheme="majorHAnsi"/>
        </w:rPr>
        <w:br/>
        <w:t>('S005', 'P005', 'U003', 'YEARLY', '2024-06-20', '2025-06-19', TRUE);</w:t>
      </w:r>
      <w:r w:rsidRPr="003A0AE8">
        <w:rPr>
          <w:rFonts w:asciiTheme="majorHAnsi" w:hAnsiTheme="majorHAnsi" w:cstheme="majorHAnsi"/>
        </w:rPr>
        <w:br/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INSERT INTO orders (</w:t>
      </w:r>
      <w:proofErr w:type="spellStart"/>
      <w:r w:rsidRPr="003A0AE8">
        <w:rPr>
          <w:rFonts w:asciiTheme="majorHAnsi" w:hAnsiTheme="majorHAnsi" w:cstheme="majorHAnsi"/>
        </w:rPr>
        <w:t>order_id</w:t>
      </w:r>
      <w:proofErr w:type="spellEnd"/>
      <w:r w:rsidRPr="003A0AE8">
        <w:rPr>
          <w:rFonts w:asciiTheme="majorHAnsi" w:hAnsiTheme="majorHAnsi" w:cstheme="majorHAnsi"/>
        </w:rPr>
        <w:t xml:space="preserve">, </w:t>
      </w:r>
      <w:proofErr w:type="spellStart"/>
      <w:r w:rsidRPr="003A0AE8">
        <w:rPr>
          <w:rFonts w:asciiTheme="majorHAnsi" w:hAnsiTheme="majorHAnsi" w:cstheme="majorHAnsi"/>
        </w:rPr>
        <w:t>user_id</w:t>
      </w:r>
      <w:proofErr w:type="spellEnd"/>
      <w:r w:rsidRPr="003A0AE8">
        <w:rPr>
          <w:rFonts w:asciiTheme="majorHAnsi" w:hAnsiTheme="majorHAnsi" w:cstheme="majorHAnsi"/>
        </w:rPr>
        <w:t xml:space="preserve">, </w:t>
      </w:r>
      <w:proofErr w:type="spellStart"/>
      <w:r w:rsidRPr="003A0AE8">
        <w:rPr>
          <w:rFonts w:asciiTheme="majorHAnsi" w:hAnsiTheme="majorHAnsi" w:cstheme="majorHAnsi"/>
        </w:rPr>
        <w:t>total_amount</w:t>
      </w:r>
      <w:proofErr w:type="spellEnd"/>
      <w:r w:rsidRPr="003A0AE8">
        <w:rPr>
          <w:rFonts w:asciiTheme="majorHAnsi" w:hAnsiTheme="majorHAnsi" w:cstheme="majorHAnsi"/>
        </w:rPr>
        <w:t>, status) VALUES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 xml:space="preserve"> ('O001', 'U002', 307.08, 'PENDING'),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 xml:space="preserve"> ('O002', 'U003', 89.00, 'SHIPPED'),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 xml:space="preserve">('O003', 'U004', 78.67, 'DELIVERED'),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 xml:space="preserve">('O004', 'U005', 143.99, 'PENDING'),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('O005', 'U003', 123.67, 'DELIVERED');</w:t>
      </w:r>
    </w:p>
    <w:p w:rsidR="000D65A2" w:rsidRPr="003A0AE8" w:rsidRDefault="000D65A2">
      <w:pPr>
        <w:rPr>
          <w:rFonts w:asciiTheme="majorHAnsi" w:hAnsiTheme="majorHAnsi" w:cstheme="majorHAnsi"/>
        </w:rPr>
      </w:pP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Style w:val="hljs-keyword"/>
          <w:rFonts w:asciiTheme="majorHAnsi" w:hAnsiTheme="majorHAnsi" w:cstheme="majorHAnsi"/>
        </w:rPr>
        <w:t>INSERT</w:t>
      </w:r>
      <w:r w:rsidRPr="003A0AE8">
        <w:rPr>
          <w:rFonts w:asciiTheme="majorHAnsi" w:hAnsiTheme="majorHAnsi" w:cstheme="majorHAnsi"/>
        </w:rPr>
        <w:t xml:space="preserve"> </w:t>
      </w:r>
      <w:r w:rsidRPr="003A0AE8">
        <w:rPr>
          <w:rStyle w:val="hljs-keyword"/>
          <w:rFonts w:asciiTheme="majorHAnsi" w:hAnsiTheme="majorHAnsi" w:cstheme="majorHAnsi"/>
        </w:rPr>
        <w:t>INTO</w:t>
      </w:r>
      <w:r w:rsidRPr="003A0AE8">
        <w:rPr>
          <w:rFonts w:asciiTheme="majorHAnsi" w:hAnsiTheme="majorHAnsi" w:cstheme="majorHAnsi"/>
        </w:rPr>
        <w:t xml:space="preserve"> </w:t>
      </w:r>
      <w:proofErr w:type="spellStart"/>
      <w:r w:rsidRPr="003A0AE8">
        <w:rPr>
          <w:rFonts w:asciiTheme="majorHAnsi" w:hAnsiTheme="majorHAnsi" w:cstheme="majorHAnsi"/>
        </w:rPr>
        <w:t>order_items</w:t>
      </w:r>
      <w:proofErr w:type="spellEnd"/>
      <w:r w:rsidRPr="003A0AE8">
        <w:rPr>
          <w:rFonts w:asciiTheme="majorHAnsi" w:hAnsiTheme="majorHAnsi" w:cstheme="majorHAnsi"/>
        </w:rPr>
        <w:t xml:space="preserve"> (</w:t>
      </w:r>
      <w:proofErr w:type="spellStart"/>
      <w:r w:rsidRPr="003A0AE8">
        <w:rPr>
          <w:rFonts w:asciiTheme="majorHAnsi" w:hAnsiTheme="majorHAnsi" w:cstheme="majorHAnsi"/>
        </w:rPr>
        <w:t>order_item_id</w:t>
      </w:r>
      <w:proofErr w:type="spellEnd"/>
      <w:r w:rsidRPr="003A0AE8">
        <w:rPr>
          <w:rFonts w:asciiTheme="majorHAnsi" w:hAnsiTheme="majorHAnsi" w:cstheme="majorHAnsi"/>
        </w:rPr>
        <w:t xml:space="preserve">, </w:t>
      </w:r>
      <w:proofErr w:type="spellStart"/>
      <w:r w:rsidRPr="003A0AE8">
        <w:rPr>
          <w:rFonts w:asciiTheme="majorHAnsi" w:hAnsiTheme="majorHAnsi" w:cstheme="majorHAnsi"/>
        </w:rPr>
        <w:t>order_id</w:t>
      </w:r>
      <w:proofErr w:type="spellEnd"/>
      <w:r w:rsidRPr="003A0AE8">
        <w:rPr>
          <w:rFonts w:asciiTheme="majorHAnsi" w:hAnsiTheme="majorHAnsi" w:cstheme="majorHAnsi"/>
        </w:rPr>
        <w:t xml:space="preserve">, </w:t>
      </w:r>
      <w:proofErr w:type="spellStart"/>
      <w:r w:rsidRPr="003A0AE8">
        <w:rPr>
          <w:rFonts w:asciiTheme="majorHAnsi" w:hAnsiTheme="majorHAnsi" w:cstheme="majorHAnsi"/>
        </w:rPr>
        <w:t>product_id</w:t>
      </w:r>
      <w:proofErr w:type="spellEnd"/>
      <w:r w:rsidRPr="003A0AE8">
        <w:rPr>
          <w:rFonts w:asciiTheme="majorHAnsi" w:hAnsiTheme="majorHAnsi" w:cstheme="majorHAnsi"/>
        </w:rPr>
        <w:t xml:space="preserve">, quantity, price) </w:t>
      </w:r>
      <w:r w:rsidRPr="003A0AE8">
        <w:rPr>
          <w:rStyle w:val="hljs-keyword"/>
          <w:rFonts w:asciiTheme="majorHAnsi" w:hAnsiTheme="majorHAnsi" w:cstheme="majorHAnsi"/>
        </w:rPr>
        <w:t>VALUES</w:t>
      </w:r>
      <w:r w:rsidRPr="003A0AE8">
        <w:rPr>
          <w:rFonts w:asciiTheme="majorHAnsi" w:hAnsiTheme="majorHAnsi" w:cstheme="majorHAnsi"/>
        </w:rPr>
        <w:t xml:space="preserve"> (</w:t>
      </w:r>
      <w:r w:rsidRPr="003A0AE8">
        <w:rPr>
          <w:rStyle w:val="hljs-string"/>
          <w:rFonts w:asciiTheme="majorHAnsi" w:hAnsiTheme="majorHAnsi" w:cstheme="majorHAnsi"/>
        </w:rPr>
        <w:t>'OI001'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'O001'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'P001'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218.08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'OI002'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'O001'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'P003'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78.67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'OI003'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'O002'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'P002'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89.00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'OI004'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'O003'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'P003'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2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78.67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'OI005'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'O004'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'P005'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99.99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'OI006'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'O004'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'P004'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44.00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'OI007'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'O005'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'P001'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218.08</w:t>
      </w:r>
      <w:r w:rsidRPr="003A0AE8">
        <w:rPr>
          <w:rFonts w:asciiTheme="majorHAnsi" w:hAnsiTheme="majorHAnsi" w:cstheme="majorHAnsi"/>
        </w:rPr>
        <w:t xml:space="preserve">), </w:t>
      </w:r>
    </w:p>
    <w:p w:rsidR="000D65A2" w:rsidRPr="003A0AE8" w:rsidRDefault="000D65A2">
      <w:p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</w:rPr>
        <w:t>(</w:t>
      </w:r>
      <w:r w:rsidRPr="003A0AE8">
        <w:rPr>
          <w:rStyle w:val="hljs-string"/>
          <w:rFonts w:asciiTheme="majorHAnsi" w:hAnsiTheme="majorHAnsi" w:cstheme="majorHAnsi"/>
        </w:rPr>
        <w:t>'OI008'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'O005'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string"/>
          <w:rFonts w:asciiTheme="majorHAnsi" w:hAnsiTheme="majorHAnsi" w:cstheme="majorHAnsi"/>
        </w:rPr>
        <w:t>'P002'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1</w:t>
      </w:r>
      <w:r w:rsidRPr="003A0AE8">
        <w:rPr>
          <w:rFonts w:asciiTheme="majorHAnsi" w:hAnsiTheme="majorHAnsi" w:cstheme="majorHAnsi"/>
        </w:rPr>
        <w:t xml:space="preserve">, </w:t>
      </w:r>
      <w:r w:rsidRPr="003A0AE8">
        <w:rPr>
          <w:rStyle w:val="hljs-number"/>
          <w:rFonts w:asciiTheme="majorHAnsi" w:hAnsiTheme="majorHAnsi" w:cstheme="majorHAnsi"/>
        </w:rPr>
        <w:t>89.00</w:t>
      </w:r>
      <w:r w:rsidRPr="003A0AE8">
        <w:rPr>
          <w:rFonts w:asciiTheme="majorHAnsi" w:hAnsiTheme="majorHAnsi" w:cstheme="majorHAnsi"/>
        </w:rPr>
        <w:t>);</w:t>
      </w:r>
    </w:p>
    <w:p w:rsidR="000D65A2" w:rsidRPr="003A0AE8" w:rsidRDefault="000D65A2">
      <w:pPr>
        <w:rPr>
          <w:rFonts w:asciiTheme="majorHAnsi" w:hAnsiTheme="majorHAnsi" w:cstheme="majorHAnsi"/>
        </w:rPr>
      </w:pPr>
    </w:p>
    <w:p w:rsidR="000D65A2" w:rsidRPr="003A0AE8" w:rsidRDefault="000D65A2" w:rsidP="000D65A2">
      <w:pPr>
        <w:rPr>
          <w:rFonts w:asciiTheme="majorHAnsi" w:hAnsiTheme="majorHAnsi" w:cstheme="majorHAnsi"/>
          <w:b/>
          <w:bCs/>
        </w:rPr>
      </w:pPr>
      <w:r w:rsidRPr="003A0AE8">
        <w:rPr>
          <w:rFonts w:asciiTheme="majorHAnsi" w:hAnsiTheme="majorHAnsi" w:cstheme="majorHAnsi"/>
          <w:b/>
          <w:bCs/>
        </w:rPr>
        <w:lastRenderedPageBreak/>
        <w:t>Relationships Recap:</w:t>
      </w:r>
    </w:p>
    <w:p w:rsidR="000D65A2" w:rsidRPr="003A0AE8" w:rsidRDefault="000D65A2" w:rsidP="000D65A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Users to Orders</w:t>
      </w:r>
      <w:r w:rsidRPr="003A0AE8">
        <w:rPr>
          <w:rFonts w:asciiTheme="majorHAnsi" w:hAnsiTheme="majorHAnsi" w:cstheme="majorHAnsi"/>
        </w:rPr>
        <w:t>: One-to-Many (one user can have multiple orders).</w:t>
      </w:r>
    </w:p>
    <w:p w:rsidR="000D65A2" w:rsidRPr="003A0AE8" w:rsidRDefault="000D65A2" w:rsidP="000D65A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Orders to Products</w:t>
      </w:r>
      <w:r w:rsidRPr="003A0AE8">
        <w:rPr>
          <w:rFonts w:asciiTheme="majorHAnsi" w:hAnsiTheme="majorHAnsi" w:cstheme="majorHAnsi"/>
        </w:rPr>
        <w:t xml:space="preserve">: Many-to-Many (handled by </w:t>
      </w:r>
      <w:proofErr w:type="spellStart"/>
      <w:r w:rsidRPr="003A0AE8">
        <w:rPr>
          <w:rFonts w:asciiTheme="majorHAnsi" w:hAnsiTheme="majorHAnsi" w:cstheme="majorHAnsi"/>
        </w:rPr>
        <w:t>order_items</w:t>
      </w:r>
      <w:proofErr w:type="spellEnd"/>
      <w:r w:rsidRPr="003A0AE8">
        <w:rPr>
          <w:rFonts w:asciiTheme="majorHAnsi" w:hAnsiTheme="majorHAnsi" w:cstheme="majorHAnsi"/>
        </w:rPr>
        <w:t xml:space="preserve"> table).</w:t>
      </w:r>
    </w:p>
    <w:p w:rsidR="000D65A2" w:rsidRPr="003A0AE8" w:rsidRDefault="000D65A2" w:rsidP="000D65A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3A0AE8">
        <w:rPr>
          <w:rFonts w:asciiTheme="majorHAnsi" w:hAnsiTheme="majorHAnsi" w:cstheme="majorHAnsi"/>
          <w:b/>
          <w:bCs/>
        </w:rPr>
        <w:t>Users to Subscriptions</w:t>
      </w:r>
      <w:r w:rsidRPr="003A0AE8">
        <w:rPr>
          <w:rFonts w:asciiTheme="majorHAnsi" w:hAnsiTheme="majorHAnsi" w:cstheme="majorHAnsi"/>
        </w:rPr>
        <w:t>: One-to-Many (one user can have multiple subscriptions).</w:t>
      </w:r>
    </w:p>
    <w:p w:rsidR="000D65A2" w:rsidRPr="003A0AE8" w:rsidRDefault="000D65A2">
      <w:pPr>
        <w:rPr>
          <w:rFonts w:asciiTheme="majorHAnsi" w:hAnsiTheme="majorHAnsi" w:cstheme="majorHAnsi"/>
        </w:rPr>
      </w:pPr>
    </w:p>
    <w:sectPr w:rsidR="000D65A2" w:rsidRPr="003A0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DF15DF"/>
    <w:multiLevelType w:val="multilevel"/>
    <w:tmpl w:val="72D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912850"/>
    <w:multiLevelType w:val="multilevel"/>
    <w:tmpl w:val="98B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741A18"/>
    <w:multiLevelType w:val="multilevel"/>
    <w:tmpl w:val="5BB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4A7DAB"/>
    <w:multiLevelType w:val="multilevel"/>
    <w:tmpl w:val="9A3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F11A66"/>
    <w:multiLevelType w:val="multilevel"/>
    <w:tmpl w:val="0156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F63CC4"/>
    <w:multiLevelType w:val="multilevel"/>
    <w:tmpl w:val="E9E8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9B45D0"/>
    <w:multiLevelType w:val="multilevel"/>
    <w:tmpl w:val="0E66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205BA3"/>
    <w:multiLevelType w:val="multilevel"/>
    <w:tmpl w:val="727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203A44"/>
    <w:multiLevelType w:val="multilevel"/>
    <w:tmpl w:val="E17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17"/>
  </w:num>
  <w:num w:numId="13">
    <w:abstractNumId w:val="15"/>
  </w:num>
  <w:num w:numId="14">
    <w:abstractNumId w:val="10"/>
  </w:num>
  <w:num w:numId="15">
    <w:abstractNumId w:val="16"/>
  </w:num>
  <w:num w:numId="16">
    <w:abstractNumId w:val="12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A5D13"/>
    <w:rsid w:val="000D65A2"/>
    <w:rsid w:val="0015074B"/>
    <w:rsid w:val="00151C65"/>
    <w:rsid w:val="002310B0"/>
    <w:rsid w:val="0029639D"/>
    <w:rsid w:val="00326F90"/>
    <w:rsid w:val="003A0AE8"/>
    <w:rsid w:val="00AA1D8D"/>
    <w:rsid w:val="00B04E5B"/>
    <w:rsid w:val="00B47730"/>
    <w:rsid w:val="00BC124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keyword">
    <w:name w:val="hljs-keyword"/>
    <w:basedOn w:val="DefaultParagraphFont"/>
    <w:rsid w:val="000D65A2"/>
  </w:style>
  <w:style w:type="character" w:customStyle="1" w:styleId="hljs-string">
    <w:name w:val="hljs-string"/>
    <w:basedOn w:val="DefaultParagraphFont"/>
    <w:rsid w:val="000D65A2"/>
  </w:style>
  <w:style w:type="character" w:customStyle="1" w:styleId="hljs-number">
    <w:name w:val="hljs-number"/>
    <w:basedOn w:val="DefaultParagraphFont"/>
    <w:rsid w:val="000D65A2"/>
  </w:style>
  <w:style w:type="paragraph" w:styleId="NormalWeb">
    <w:name w:val="Normal (Web)"/>
    <w:basedOn w:val="Normal"/>
    <w:uiPriority w:val="99"/>
    <w:semiHidden/>
    <w:unhideWhenUsed/>
    <w:rsid w:val="00231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10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Juhi</cp:lastModifiedBy>
  <cp:revision>6</cp:revision>
  <dcterms:created xsi:type="dcterms:W3CDTF">2013-12-23T23:15:00Z</dcterms:created>
  <dcterms:modified xsi:type="dcterms:W3CDTF">2024-08-25T11:16:00Z</dcterms:modified>
  <cp:category/>
</cp:coreProperties>
</file>